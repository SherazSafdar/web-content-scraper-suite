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22"/>
        </w:rPr>
        <w:t>Title: Homepage - OP Atlas</w:t>
      </w:r>
    </w:p>
    <w:p>
      <w:r>
        <w:rPr>
          <w:b/>
          <w:sz w:val="22"/>
        </w:rPr>
        <w:t>Grants for the</w:t>
      </w:r>
    </w:p>
    <w:p>
      <w:r>
        <w:rPr>
          <w:b/>
          <w:sz w:val="22"/>
        </w:rPr>
        <w:t>Superchain Ecosystem</w:t>
      </w:r>
    </w:p>
    <w:p>
      <w:r>
        <w:rPr>
          <w:b/>
          <w:sz w:val="22"/>
        </w:rPr>
        <w:t>Onchain Apps</w:t>
      </w:r>
    </w:p>
    <w:p>
      <w:r>
        <w:rPr>
          <w:sz w:val="22"/>
        </w:rPr>
        <w:t>Grants for projects focused on DeFi, NFTs, gaming, or anything user-facing.</w:t>
      </w:r>
    </w:p>
    <w:p>
      <w:r>
        <w:rPr>
          <w:b/>
          <w:sz w:val="22"/>
        </w:rPr>
        <w:t>Developer Tooling and Infrastructure</w:t>
      </w:r>
    </w:p>
    <w:p>
      <w:r>
        <w:rPr>
          <w:sz w:val="22"/>
        </w:rPr>
        <w:t>Grants for those creating tools, SDKs, APIs, or Superchain infrastructure.</w:t>
      </w:r>
    </w:p>
    <w:p>
      <w:r>
        <w:rPr>
          <w:b/>
          <w:sz w:val="22"/>
        </w:rPr>
        <w:t>Open Opportunities</w:t>
      </w:r>
    </w:p>
    <w:p>
      <w:r>
        <w:rPr>
          <w:sz w:val="22"/>
        </w:rPr>
        <w:t>Get a grant to tackle problems that need solving.</w:t>
      </w:r>
    </w:p>
    <w:p>
      <w:r>
        <w:rPr>
          <w:b/>
          <w:sz w:val="22"/>
        </w:rPr>
        <w:t>Over 500 builders have been rewarded</w:t>
      </w:r>
    </w:p>
    <w:p>
      <w:r>
        <w:rPr>
          <w:sz w:val="22"/>
        </w:rPr>
        <w:t>Rubic</w:t>
      </w:r>
    </w:p>
    <w:p>
      <w:r>
        <w:rPr>
          <w:sz w:val="22"/>
        </w:rPr>
        <w:t>Rubic is the Best Rate Finder for users and dApps, aggregating 100+ blockchains and testnets, as well as 360+ DEXs, bridges, and intent providers.</w:t>
      </w:r>
    </w:p>
    <w:p>
      <w:r>
        <w:rPr>
          <w:sz w:val="22"/>
        </w:rPr>
        <w:t>8K</w:t>
      </w:r>
    </w:p>
    <w:p>
      <w:r>
        <w:rPr>
          <w:sz w:val="22"/>
        </w:rPr>
        <w:t>🏗️  Scaffold-ETH 2</w:t>
      </w:r>
    </w:p>
    <w:p>
      <w:r>
        <w:rPr>
          <w:sz w:val="22"/>
        </w:rPr>
        <w:t>Scaffold-ETH 2 is an open-source toolkit for building decentralized applications on any EVM chain. It's designed to make it easier for developers to create and deploy smart contracts and build user interfaces that interact with those contracts.</w:t>
        <w:br/>
        <w:br/>
        <w:t>It's a new version of scaffold-eth with its core functionality.</w:t>
        <w:br/>
        <w:br/>
        <w:t>- ⚙️ Built using NextJS, RainbowKit, Hardhat, Foundry, Wagmi, Viem, and Typescript.</w:t>
        <w:br/>
        <w:t>- ✅ Contract Hot Reload: Your frontend auto-adapts to your smart contract as you edit it.</w:t>
        <w:br/>
        <w:t>- 🪝 Custom hooks: Collection of React hooks wrapper around wagmi to simplify interactions with smart contracts with typescript autocompletion.</w:t>
        <w:br/>
        <w:t>- 🧱 Components: Collection of common web3 components to quickly build your frontend.</w:t>
        <w:br/>
        <w:t>- 🔥 Burner Wallet &amp; Local Faucet: Quickly test your application with a burner wallet and local faucet.</w:t>
        <w:br/>
        <w:t>- 🔐 Integration with Wallet Providers: Connect to different wallet providers and interact with the Ethereum network.</w:t>
        <w:br/>
        <w:t>- 🔌 Extensions: Modular add-ons that provide additional functionality or serve as starter-kits for specific features.</w:t>
        <w:br/>
        <w:t xml:space="preserve">  </w:t>
        <w:br/>
        <w:t xml:space="preserve">  </w:t>
        <w:br/>
        <w:t>*OP RetroFunding Rounds reported in the Funding Source section were for BuidlGuidl itself or other BuidlGuidl projects, not directly linked to Scaffold-ETH 2.</w:t>
      </w:r>
    </w:p>
    <w:p>
      <w:r>
        <w:rPr>
          <w:sz w:val="22"/>
        </w:rPr>
        <w:t>136K</w:t>
      </w:r>
    </w:p>
    <w:p>
      <w:r>
        <w:rPr>
          <w:sz w:val="22"/>
        </w:rPr>
        <w:t>Velodrome Finance</w:t>
      </w:r>
    </w:p>
    <w:p>
      <w:r>
        <w:rPr>
          <w:sz w:val="22"/>
        </w:rPr>
        <w:t>The central trading &amp; liquidity marketplace on Superchain</w:t>
      </w:r>
    </w:p>
    <w:p>
      <w:r>
        <w:rPr>
          <w:sz w:val="22"/>
        </w:rPr>
        <w:t>314K</w:t>
      </w:r>
    </w:p>
    <w:p>
      <w:r>
        <w:rPr>
          <w:sz w:val="22"/>
        </w:rPr>
        <w:t>FREE $WLD</w:t>
      </w:r>
    </w:p>
    <w:p>
      <w:r>
        <w:rPr>
          <w:sz w:val="22"/>
        </w:rPr>
        <w:t>-Built on WorldChain for real users. -Just a few taps a day could earn you up to 10 WLD. -Join early for daily surprises. -Collect Lucky Boxes to boost your WLD stash. -Enjoy the simplest way to earn rewards!</w:t>
      </w:r>
    </w:p>
    <w:p>
      <w:r>
        <w:rPr>
          <w:sz w:val="22"/>
        </w:rPr>
        <w:t>22K</w:t>
      </w:r>
    </w:p>
    <w:p>
      <w:r>
        <w:rPr>
          <w:b/>
          <w:sz w:val="22"/>
        </w:rPr>
        <w:t>Our grant programs support the Superchain ecosystem</w:t>
      </w:r>
    </w:p>
    <w:p>
      <w:r>
        <w:rPr>
          <w:b/>
          <w:sz w:val="22"/>
        </w:rPr>
        <w:t>Retro Funding</w:t>
      </w:r>
    </w:p>
    <w:p>
      <w:r>
        <w:rPr>
          <w:b/>
          <w:sz w:val="22"/>
        </w:rPr>
        <w:t>Grants Council Missions</w:t>
      </w:r>
    </w:p>
    <w:p>
      <w:r>
        <w:rPr>
          <w:b/>
          <w:sz w:val="22"/>
        </w:rPr>
        <w:t>Foundation Missions</w:t>
      </w:r>
    </w:p>
    <w:p>
      <w:r>
        <w:rPr>
          <w:sz w:val="22"/>
        </w:rPr>
        <w:t>Not sure which program is right for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