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2"/>
        </w:rPr>
        <w:t>Title: Optimism</w:t>
      </w:r>
    </w:p>
    <w:p>
      <w:r>
        <w:rPr>
          <w:sz w:val="22"/>
        </w:rPr>
        <w:t>Before you continue, please read and agree to theTerms of ServiceandOptimism Community Agreement.</w:t>
      </w:r>
    </w:p>
    <w:p>
      <w:r>
        <w:rPr>
          <w:sz w:val="22"/>
        </w:rPr>
        <w:t>Agree to terms</w:t>
      </w:r>
    </w:p>
    <w:p>
      <w:r>
        <w:rPr>
          <w:b/>
          <w:sz w:val="22"/>
        </w:rPr>
        <w:t>Own your infrastructure.Grow your margins.</w:t>
      </w:r>
    </w:p>
    <w:p>
      <w:r>
        <w:rPr>
          <w:sz w:val="22"/>
        </w:rPr>
        <w:t>Build a chain</w:t>
      </w:r>
    </w:p>
    <w:p>
      <w:r>
        <w:rPr>
          <w:sz w:val="22"/>
        </w:rPr>
        <w:t>Deploy an app</w:t>
      </w:r>
    </w:p>
    <w:p>
      <w:r>
        <w:rPr>
          <w:b/>
          <w:sz w:val="22"/>
        </w:rPr>
        <w:t>The number one most used blockchain infrastructure.Launch scalable, customizable blockchains with Ethereum-grade security – powered by the OP Stack.</w:t>
      </w:r>
    </w:p>
    <w:p>
      <w:r>
        <w:rPr>
          <w:sz w:val="22"/>
        </w:rPr>
        <w:t>$0B+</w:t>
      </w:r>
    </w:p>
    <w:p>
      <w:r>
        <w:rPr>
          <w:sz w:val="22"/>
        </w:rPr>
        <w:t>$0B+</w:t>
      </w:r>
    </w:p>
    <w:p>
      <w:r>
        <w:rPr>
          <w:sz w:val="22"/>
        </w:rPr>
        <w:t>Total assets secured</w:t>
      </w:r>
    </w:p>
    <w:p>
      <w:r>
        <w:rPr>
          <w:sz w:val="22"/>
        </w:rPr>
        <w:t>0M+</w:t>
      </w:r>
    </w:p>
    <w:p>
      <w:r>
        <w:rPr>
          <w:sz w:val="22"/>
        </w:rPr>
        <w:t>0M+</w:t>
      </w:r>
    </w:p>
    <w:p>
      <w:r>
        <w:rPr>
          <w:sz w:val="22"/>
        </w:rPr>
        <w:t>Daily transactions</w:t>
      </w:r>
    </w:p>
    <w:p>
      <w:r>
        <w:rPr>
          <w:sz w:val="22"/>
        </w:rPr>
        <w:t>0+</w:t>
      </w:r>
    </w:p>
    <w:p>
      <w:r>
        <w:rPr>
          <w:sz w:val="22"/>
        </w:rPr>
        <w:t>0+</w:t>
      </w:r>
    </w:p>
    <w:p>
      <w:r>
        <w:rPr>
          <w:sz w:val="22"/>
        </w:rPr>
        <w:t>Chains</w:t>
      </w:r>
    </w:p>
    <w:p>
      <w:r>
        <w:rPr>
          <w:sz w:val="22"/>
        </w:rPr>
        <w:t>World Chain</w:t>
      </w:r>
    </w:p>
    <w:p>
      <w:r>
        <w:rPr>
          <w:sz w:val="22"/>
        </w:rPr>
        <w:t>Uses the OP Stack to make decentralized identity simple and secure, helping people control their data in a digital-first world.</w:t>
      </w:r>
    </w:p>
    <w:p>
      <w:r>
        <w:rPr>
          <w:sz w:val="22"/>
        </w:rPr>
        <w:t>Base</w:t>
      </w:r>
    </w:p>
    <w:p>
      <w:r>
        <w:rPr>
          <w:sz w:val="22"/>
        </w:rPr>
        <w:t>Runs a low-cost, open Layer 2 on the OP Stack to scale Ethereum and unlock access to finance for billions of people.</w:t>
      </w:r>
    </w:p>
    <w:p>
      <w:r>
        <w:rPr>
          <w:sz w:val="22"/>
        </w:rPr>
        <w:t>Soneium</w:t>
      </w:r>
    </w:p>
    <w:p>
      <w:r>
        <w:rPr>
          <w:sz w:val="22"/>
        </w:rPr>
        <w:t>Builds on the OP Stack to power next-generation digital content experiences, bringing web3 to mainstream audiences with speed and scale.</w:t>
      </w:r>
    </w:p>
    <w:p>
      <w:r>
        <w:rPr>
          <w:sz w:val="22"/>
        </w:rPr>
        <w:t>World Chain</w:t>
      </w:r>
    </w:p>
    <w:p>
      <w:r>
        <w:rPr>
          <w:sz w:val="22"/>
        </w:rPr>
        <w:t>Uses the OP Stack to make decentralized identity simple and secure, helping people control their data in a digital-first world.</w:t>
      </w:r>
    </w:p>
    <w:p>
      <w:r>
        <w:rPr>
          <w:sz w:val="22"/>
        </w:rPr>
        <w:t>Base</w:t>
      </w:r>
    </w:p>
    <w:p>
      <w:r>
        <w:rPr>
          <w:sz w:val="22"/>
        </w:rPr>
        <w:t>Runs a low-cost, open Layer 2 on the OP Stack to scale Ethereum and unlock access to finance for billions of people.</w:t>
      </w:r>
    </w:p>
    <w:p>
      <w:r>
        <w:rPr>
          <w:sz w:val="22"/>
        </w:rPr>
        <w:t>Soneium</w:t>
      </w:r>
    </w:p>
    <w:p>
      <w:r>
        <w:rPr>
          <w:sz w:val="22"/>
        </w:rPr>
        <w:t>Builds on the OP Stack to power next-generation digital content experiences, bringing web3 to mainstream audiences with speed and scale.</w:t>
      </w:r>
    </w:p>
    <w:p>
      <w:r>
        <w:rPr>
          <w:sz w:val="22"/>
        </w:rPr>
        <w:t>World Chain</w:t>
      </w:r>
    </w:p>
    <w:p>
      <w:r>
        <w:rPr>
          <w:sz w:val="22"/>
        </w:rPr>
        <w:t>Uses the OP Stack to make decentralized identity simple and secure, helping people control their data in a digital-first world.</w:t>
      </w:r>
    </w:p>
    <w:p>
      <w:r>
        <w:rPr>
          <w:sz w:val="22"/>
        </w:rPr>
        <w:t>Base</w:t>
      </w:r>
    </w:p>
    <w:p>
      <w:r>
        <w:rPr>
          <w:sz w:val="22"/>
        </w:rPr>
        <w:t>Runs a low-cost, open Layer 2 on the OP Stack to scale Ethereum and unlock access to finance for billions of people.</w:t>
      </w:r>
    </w:p>
    <w:p>
      <w:r>
        <w:rPr>
          <w:sz w:val="22"/>
        </w:rPr>
        <w:t>Soneium</w:t>
      </w:r>
    </w:p>
    <w:p>
      <w:r>
        <w:rPr>
          <w:sz w:val="22"/>
        </w:rPr>
        <w:t>Builds on the OP Stack to power next-generation digital content experiences, bringing web3 to mainstream audiences with speed and scale.</w:t>
      </w:r>
    </w:p>
    <w:p>
      <w:r>
        <w:rPr>
          <w:sz w:val="22"/>
        </w:rPr>
        <w:t>World Chain</w:t>
      </w:r>
    </w:p>
    <w:p>
      <w:r>
        <w:rPr>
          <w:sz w:val="22"/>
        </w:rPr>
        <w:t>Uses the OP Stack to make decentralized identity simple and secure, helping people control their data in a digital-first world.</w:t>
      </w:r>
    </w:p>
    <w:p>
      <w:r>
        <w:rPr>
          <w:sz w:val="22"/>
        </w:rPr>
        <w:t>Base</w:t>
      </w:r>
    </w:p>
    <w:p>
      <w:r>
        <w:rPr>
          <w:sz w:val="22"/>
        </w:rPr>
        <w:t>Runs a low-cost, open Layer 2 on the OP Stack to scale Ethereum and unlock access to finance for billions of people.</w:t>
      </w:r>
    </w:p>
    <w:p>
      <w:r>
        <w:rPr>
          <w:sz w:val="22"/>
        </w:rPr>
        <w:t>Soneium</w:t>
      </w:r>
    </w:p>
    <w:p>
      <w:r>
        <w:rPr>
          <w:sz w:val="22"/>
        </w:rPr>
        <w:t>Builds on the OP Stack to power next-generation digital content experiences, bringing web3 to mainstream audiences with speed and scale.</w:t>
      </w:r>
    </w:p>
    <w:p>
      <w:r>
        <w:rPr>
          <w:sz w:val="22"/>
        </w:rPr>
        <w:t>Trusted by</w:t>
      </w:r>
    </w:p>
    <w:p>
      <w:r>
        <w:rPr>
          <w:b/>
          <w:sz w:val="22"/>
        </w:rPr>
        <w:t>One modular stack</w:t>
      </w:r>
    </w:p>
    <w:p>
      <w:r>
        <w:rPr>
          <w:b/>
          <w:sz w:val="22"/>
        </w:rPr>
        <w:t>infinite ways to build</w:t>
      </w:r>
    </w:p>
    <w:p>
      <w:r>
        <w:rPr>
          <w:b/>
          <w:sz w:val="22"/>
        </w:rPr>
        <w:t>Open Source</w:t>
      </w:r>
    </w:p>
    <w:p>
      <w:r>
        <w:rPr>
          <w:sz w:val="22"/>
        </w:rPr>
        <w:t>The OP Stack is transparent, forkable, and open to contributions - anyone can use it, adapt it, and improve it with contributions fed back into the ecosystem.</w:t>
      </w:r>
    </w:p>
    <w:p>
      <w:r>
        <w:rPr>
          <w:b/>
          <w:sz w:val="22"/>
        </w:rPr>
        <w:t>Super fast, ultra-low cost transactions</w:t>
      </w:r>
    </w:p>
    <w:p>
      <w:r>
        <w:rPr>
          <w:sz w:val="22"/>
        </w:rPr>
        <w:t>Our platform secures tens of billions in assets. Leverage Ethereum-grade security while benefiting from shared upgrades and open source innovation.</w:t>
      </w:r>
    </w:p>
    <w:p>
      <w:r>
        <w:rPr>
          <w:b/>
          <w:sz w:val="22"/>
        </w:rPr>
        <w:t>Interoperable</w:t>
      </w:r>
    </w:p>
    <w:p>
      <w:r>
        <w:rPr>
          <w:sz w:val="22"/>
        </w:rPr>
        <w:t>coming soon</w:t>
      </w:r>
    </w:p>
    <w:p>
      <w:r>
        <w:rPr>
          <w:sz w:val="22"/>
        </w:rPr>
        <w:t>Interoperability lets chain operators and app developers seamlessly connect to the Superchain - unlocking shared users, liquidity, and tooling from day one.</w:t>
      </w:r>
    </w:p>
    <w:p>
      <w:r>
        <w:rPr>
          <w:b/>
          <w:sz w:val="22"/>
        </w:rPr>
        <w:t>Production ready</w:t>
      </w:r>
    </w:p>
    <w:p>
      <w:r>
        <w:rPr>
          <w:sz w:val="22"/>
        </w:rPr>
        <w:t>Trusted by leading teams like Coinbase (Base), Uniswap, and Worldcoin.</w:t>
      </w:r>
    </w:p>
    <w:p>
      <w:r>
        <w:rPr>
          <w:sz w:val="22"/>
        </w:rPr>
        <w:t>cdsuperchain-starter</w:t>
      </w:r>
    </w:p>
    <w:p>
      <w:r>
        <w:rPr>
          <w:sz w:val="22"/>
        </w:rPr>
        <w:t>Ethereum-Grade Security</w:t>
      </w:r>
    </w:p>
    <w:p>
      <w:r>
        <w:rPr>
          <w:sz w:val="22"/>
        </w:rPr>
        <w:t>Our platform secures tens of billions in assets, leverage Ethereum-grade security while benefiting from shared upgrades, open-source innovation, and collective resilience.</w:t>
      </w:r>
    </w:p>
    <w:p>
      <w:r>
        <w:rPr>
          <w:sz w:val="22"/>
        </w:rPr>
        <w:t>Customizable</w:t>
      </w:r>
    </w:p>
    <w:p>
      <w:r>
        <w:rPr>
          <w:sz w:val="22"/>
        </w:rPr>
        <w:t>Tailor your chain’s rules, governance, and economics while still staying interoperable with the broader Superchain ecosystem.</w:t>
      </w:r>
    </w:p>
    <w:p>
      <w:r>
        <w:rPr>
          <w:sz w:val="22"/>
        </w:rPr>
        <w:t>One click deploy</w:t>
      </w:r>
    </w:p>
    <w:p>
      <w:r>
        <w:rPr>
          <w:sz w:val="22"/>
        </w:rPr>
        <w:t>Deploy your existing Ethereum contracts without any rewrites or changes. Use familiar tools and workflows to launch seamlessly across chains - no hassle, no extra work.</w:t>
      </w:r>
    </w:p>
    <w:p>
      <w:r>
        <w:rPr>
          <w:b/>
          <w:sz w:val="22"/>
        </w:rPr>
        <w:t>Apps can launch on your chain in seconds</w:t>
      </w:r>
    </w:p>
    <w:p>
      <w:r>
        <w:rPr>
          <w:b/>
          <w:sz w:val="22"/>
        </w:rPr>
        <w:t>using the same tools they already know</w:t>
      </w:r>
    </w:p>
    <w:p>
      <w:r>
        <w:rPr>
          <w:b/>
          <w:sz w:val="22"/>
        </w:rPr>
        <w:t>Aave</w:t>
      </w:r>
    </w:p>
    <w:p>
      <w:r>
        <w:rPr>
          <w:sz w:val="22"/>
        </w:rPr>
        <w:t>Lending &amp; Borrowing</w:t>
      </w:r>
    </w:p>
    <w:p>
      <w:r>
        <w:rPr>
          <w:b/>
          <w:sz w:val="22"/>
        </w:rPr>
        <w:t>Spark</w:t>
      </w:r>
    </w:p>
    <w:p>
      <w:r>
        <w:rPr>
          <w:sz w:val="22"/>
        </w:rPr>
        <w:t>Lending &amp; Borrowing</w:t>
      </w:r>
    </w:p>
    <w:p>
      <w:r>
        <w:rPr>
          <w:b/>
          <w:sz w:val="22"/>
        </w:rPr>
        <w:t>Veodrome</w:t>
      </w:r>
    </w:p>
    <w:p>
      <w:r>
        <w:rPr>
          <w:sz w:val="22"/>
        </w:rPr>
        <w:t>Decentralized Exchange</w:t>
      </w:r>
    </w:p>
    <w:p>
      <w:r>
        <w:rPr>
          <w:b/>
          <w:sz w:val="22"/>
        </w:rPr>
        <w:t>Morpho</w:t>
      </w:r>
    </w:p>
    <w:p>
      <w:r>
        <w:rPr>
          <w:sz w:val="22"/>
        </w:rPr>
        <w:t>Lending Protocol</w:t>
      </w:r>
    </w:p>
    <w:p>
      <w:r>
        <w:rPr>
          <w:b/>
          <w:sz w:val="22"/>
        </w:rPr>
        <w:t>Uniswap</w:t>
      </w:r>
    </w:p>
    <w:p>
      <w:r>
        <w:rPr>
          <w:sz w:val="22"/>
        </w:rPr>
        <w:t>Decentralized Exchange</w:t>
      </w:r>
    </w:p>
    <w:p>
      <w:r>
        <w:rPr>
          <w:b/>
          <w:sz w:val="22"/>
        </w:rPr>
        <w:t>USDT0</w:t>
      </w:r>
    </w:p>
    <w:p>
      <w:r>
        <w:rPr>
          <w:sz w:val="22"/>
        </w:rPr>
        <w:t>Stablecoin</w:t>
      </w:r>
    </w:p>
    <w:p>
      <w:r>
        <w:rPr>
          <w:b/>
          <w:sz w:val="22"/>
        </w:rPr>
        <w:t>USDC</w:t>
      </w:r>
    </w:p>
    <w:p>
      <w:r>
        <w:rPr>
          <w:sz w:val="22"/>
        </w:rPr>
        <w:t>Stablecoin</w:t>
      </w:r>
    </w:p>
    <w:p>
      <w:r>
        <w:rPr>
          <w:b/>
          <w:sz w:val="22"/>
        </w:rPr>
        <w:t>Farcaster</w:t>
      </w:r>
    </w:p>
    <w:p>
      <w:r>
        <w:rPr>
          <w:sz w:val="22"/>
        </w:rPr>
        <w:t>Social Network</w:t>
      </w:r>
    </w:p>
    <w:p>
      <w:r>
        <w:rPr>
          <w:b/>
          <w:sz w:val="22"/>
        </w:rPr>
        <w:t>Moonwell</w:t>
      </w:r>
    </w:p>
    <w:p>
      <w:r>
        <w:rPr>
          <w:sz w:val="22"/>
        </w:rPr>
        <w:t>Lending &amp; Borrowing</w:t>
      </w:r>
    </w:p>
    <w:p>
      <w:r>
        <w:rPr>
          <w:sz w:val="22"/>
        </w:rPr>
        <w:t>Are you an app developer?</w:t>
      </w:r>
    </w:p>
    <w:p>
      <w:r>
        <w:rPr>
          <w:sz w:val="22"/>
        </w:rPr>
        <w:t>Learn how to deploy your app on OP Stack powered chains.</w:t>
      </w:r>
    </w:p>
    <w:p>
      <w:r>
        <w:rPr>
          <w:sz w:val="22"/>
        </w:rPr>
        <w:t>These are independent, third-party service providers that Optimism is linking to for your convenience - Optimism has no responsibility for their operation.</w:t>
      </w:r>
    </w:p>
    <w:p>
      <w:r>
        <w:rPr>
          <w:sz w:val="22"/>
        </w:rPr>
        <w:t>OP Chains and application developers can participate in the development of a fully Open Source platform.</w:t>
      </w:r>
    </w:p>
    <w:p>
      <w:r>
        <w:rPr>
          <w:sz w:val="22"/>
        </w:rPr>
        <w:t>Learn more</w:t>
      </w:r>
    </w:p>
    <w:p>
      <w:r>
        <w:rPr>
          <w:b/>
          <w:sz w:val="22"/>
        </w:rPr>
        <w:t>Get started with the OP Stack</w:t>
      </w:r>
    </w:p>
    <w:p>
      <w:r>
        <w:rPr>
          <w:sz w:val="22"/>
        </w:rPr>
        <w:t>The number one most used blockchain infrastructure.</w:t>
      </w:r>
    </w:p>
    <w:p>
      <w:r>
        <w:rPr>
          <w:sz w:val="22"/>
        </w:rPr>
        <w:t>Build a chain</w:t>
      </w:r>
    </w:p>
    <w:p>
      <w:r>
        <w:rPr>
          <w:sz w:val="22"/>
        </w:rPr>
        <w:t>Deploy an app</w:t>
      </w:r>
    </w:p>
    <w:p>
      <w:r>
        <w:rPr>
          <w:sz w:val="22"/>
        </w:rPr>
        <w:t>Optimism</w:t>
      </w:r>
    </w:p>
    <w:p>
      <w:r>
        <w:rPr>
          <w:sz w:val="22"/>
        </w:rPr>
        <w:t>Careers</w:t>
      </w:r>
    </w:p>
    <w:p>
      <w:r>
        <w:rPr>
          <w:sz w:val="22"/>
        </w:rPr>
        <w:t>Brand</w:t>
      </w:r>
    </w:p>
    <w:p>
      <w:r>
        <w:rPr>
          <w:sz w:val="22"/>
        </w:rPr>
        <w:t>Blog</w:t>
      </w:r>
    </w:p>
    <w:p>
      <w:r>
        <w:rPr>
          <w:sz w:val="22"/>
        </w:rPr>
        <w:t>X</w:t>
      </w:r>
    </w:p>
    <w:p>
      <w:r>
        <w:rPr>
          <w:sz w:val="22"/>
        </w:rPr>
        <w:t>Discord</w:t>
      </w:r>
    </w:p>
    <w:p>
      <w:r>
        <w:rPr>
          <w:sz w:val="22"/>
        </w:rPr>
        <w:t>Youtube</w:t>
      </w:r>
    </w:p>
    <w:p>
      <w:r>
        <w:rPr>
          <w:sz w:val="22"/>
        </w:rPr>
        <w:t>Linkedin</w:t>
      </w:r>
    </w:p>
    <w:p>
      <w:r>
        <w:rPr>
          <w:sz w:val="22"/>
        </w:rPr>
        <w:t>Collective</w:t>
      </w:r>
    </w:p>
    <w:p>
      <w:r>
        <w:rPr>
          <w:sz w:val="22"/>
        </w:rPr>
        <w:t>Collective</w:t>
      </w:r>
    </w:p>
    <w:p>
      <w:r>
        <w:rPr>
          <w:sz w:val="22"/>
        </w:rPr>
        <w:t>Collective documentation</w:t>
      </w:r>
    </w:p>
    <w:p>
      <w:r>
        <w:rPr>
          <w:sz w:val="22"/>
        </w:rPr>
        <w:t>Governance</w:t>
      </w:r>
    </w:p>
    <w:p>
      <w:r>
        <w:rPr>
          <w:sz w:val="22"/>
        </w:rPr>
        <w:t>Governance forum</w:t>
      </w:r>
    </w:p>
    <w:p>
      <w:r>
        <w:rPr>
          <w:sz w:val="22"/>
        </w:rPr>
        <w:t>Grants</w:t>
      </w:r>
    </w:p>
    <w:p>
      <w:r>
        <w:rPr>
          <w:sz w:val="22"/>
        </w:rPr>
        <w:t>Developers</w:t>
      </w:r>
    </w:p>
    <w:p>
      <w:r>
        <w:rPr>
          <w:sz w:val="22"/>
        </w:rPr>
        <w:t>Documentation</w:t>
      </w:r>
    </w:p>
    <w:p>
      <w:r>
        <w:rPr>
          <w:sz w:val="22"/>
        </w:rPr>
        <w:t>GitHub</w:t>
      </w:r>
    </w:p>
    <w:p>
      <w:r>
        <w:rPr>
          <w:sz w:val="22"/>
        </w:rPr>
        <w:t>Onchain data</w:t>
      </w:r>
    </w:p>
    <w:p>
      <w:r>
        <w:rPr>
          <w:sz w:val="22"/>
        </w:rPr>
        <w:t>Status</w:t>
      </w:r>
    </w:p>
    <w:p>
      <w:r>
        <w:rPr>
          <w:sz w:val="22"/>
        </w:rPr>
        <w:t>Bug Bounty</w:t>
      </w:r>
    </w:p>
    <w:p>
      <w:r>
        <w:rPr>
          <w:sz w:val="22"/>
        </w:rPr>
        <w:t>©2025 Optimism Foundation. All rights reserved.</w:t>
      </w:r>
    </w:p>
    <w:p>
      <w:r>
        <w:rPr>
          <w:sz w:val="22"/>
        </w:rPr>
        <w:t>Optimism Community Agreement</w:t>
      </w:r>
    </w:p>
    <w:p>
      <w:r>
        <w:rPr>
          <w:sz w:val="22"/>
        </w:rPr>
        <w:t>Terms of Service</w:t>
      </w:r>
    </w:p>
    <w:p>
      <w:r>
        <w:rPr>
          <w:sz w:val="22"/>
        </w:rPr>
        <w:t>Privacy Policy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